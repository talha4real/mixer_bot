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Video Name: 2mycxg.mp4</w:t>
      </w:r>
    </w:p>
    <w:p>
      <w:r>
        <w:t>3. Ever wondered how to start a fun and easy side hustle? We've got the answers! 🎉🔥</w:t>
      </w:r>
    </w:p>
    <w:p>
      <w:r>
        <w:t>#sidehustlestarter  #amazonseller #simplesidehustles  #ecommerce  #resale</w:t>
      </w:r>
    </w:p>
    <w:p>
      <w:r>
        <w:t>Video Name: clip.mp4</w:t>
      </w:r>
    </w:p>
    <w:p>
      <w:r>
        <w:t>30. Join Amz Peak's community and become a part of the Amazon reselling revolution! 🚀🌟</w:t>
      </w:r>
    </w:p>
    <w:p>
      <w:r>
        <w:t xml:space="preserve">#sidehustlestarted #sidehustle2023 #sidegig sideincomeideas #hustle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